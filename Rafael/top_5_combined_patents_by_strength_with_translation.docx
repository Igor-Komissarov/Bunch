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Топ-5 патентов по силе патента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sz w:val="24"/>
              </w:rPr>
              <w:t>№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Номер публикации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компании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английском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русском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Сила патента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WO2008/065651</w:t>
            </w:r>
          </w:p>
        </w:tc>
        <w:tc>
          <w:tcPr>
            <w:tcW w:type="dxa" w:w="1440"/>
          </w:tcPr>
          <w:p>
            <w:r>
              <w:t>RAFAEL ADVANCED DEFENSE SYSTEMS;</w:t>
              <w:br/>
              <w:t>RAFAEL ARMAMENT DEVELOPMENT AUTHORITY;</w:t>
              <w:br/>
              <w:t>VISIONMAP</w:t>
            </w:r>
          </w:p>
        </w:tc>
        <w:tc>
          <w:tcPr>
            <w:tcW w:type="dxa" w:w="1440"/>
          </w:tcPr>
          <w:p>
            <w:r>
              <w:t>Digital mapping system based on continuous scanning line of sight</w:t>
            </w:r>
          </w:p>
        </w:tc>
        <w:tc>
          <w:tcPr>
            <w:tcW w:type="dxa" w:w="1440"/>
          </w:tcPr>
          <w:p>
            <w:r>
              <w:t>Система цифрового отображения на основе линии зрения непрерывного сканирования</w:t>
            </w:r>
          </w:p>
        </w:tc>
        <w:tc>
          <w:tcPr>
            <w:tcW w:type="dxa" w:w="1440"/>
          </w:tcPr>
          <w:p>
            <w:r>
              <w:t>4.66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IL285320</w:t>
            </w:r>
          </w:p>
        </w:tc>
        <w:tc>
          <w:tcPr>
            <w:tcW w:type="dxa" w:w="1440"/>
          </w:tcPr>
          <w:p>
            <w:r>
              <w:t>RAFAEL ADVANCED DEFENSE SYSTEMS</w:t>
            </w:r>
          </w:p>
        </w:tc>
        <w:tc>
          <w:tcPr>
            <w:tcW w:type="dxa" w:w="1440"/>
          </w:tcPr>
          <w:p>
            <w:r>
              <w:t>Method and system of generating a three-dimensional view of a real scene for military planning and operations</w:t>
            </w:r>
          </w:p>
        </w:tc>
        <w:tc>
          <w:tcPr>
            <w:tcW w:type="dxa" w:w="1440"/>
          </w:tcPr>
          <w:p>
            <w:r>
              <w:t>Метод и система создания трехмерного представления о реальной сцене для военного планирования и операций</w:t>
            </w:r>
          </w:p>
        </w:tc>
        <w:tc>
          <w:tcPr>
            <w:tcW w:type="dxa" w:w="1440"/>
          </w:tcPr>
          <w:p>
            <w:r>
              <w:t>4.17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IL203089</w:t>
            </w:r>
          </w:p>
        </w:tc>
        <w:tc>
          <w:tcPr>
            <w:tcW w:type="dxa" w:w="1440"/>
          </w:tcPr>
          <w:p>
            <w:r>
              <w:t>RAFAEL ADVANCED DEFENSE SYSTEMS</w:t>
            </w:r>
          </w:p>
        </w:tc>
        <w:tc>
          <w:tcPr>
            <w:tcW w:type="dxa" w:w="1440"/>
          </w:tcPr>
          <w:p>
            <w:r>
              <w:t>Unconstrained spatially aligned head-up display</w:t>
            </w:r>
          </w:p>
        </w:tc>
        <w:tc>
          <w:tcPr>
            <w:tcW w:type="dxa" w:w="1440"/>
          </w:tcPr>
          <w:p>
            <w:r>
              <w:t>Неограниченный пространственно выровненный дисплей с головой</w:t>
            </w:r>
          </w:p>
        </w:tc>
        <w:tc>
          <w:tcPr>
            <w:tcW w:type="dxa" w:w="1440"/>
          </w:tcPr>
          <w:p>
            <w:r>
              <w:t>3.22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IL202460</w:t>
            </w:r>
          </w:p>
        </w:tc>
        <w:tc>
          <w:tcPr>
            <w:tcW w:type="dxa" w:w="1440"/>
          </w:tcPr>
          <w:p>
            <w:r>
              <w:t>RAFAEL ADVANCED DEFENSE SYSTEMS</w:t>
            </w:r>
          </w:p>
        </w:tc>
        <w:tc>
          <w:tcPr>
            <w:tcW w:type="dxa" w:w="1440"/>
          </w:tcPr>
          <w:p>
            <w:r>
              <w:t>Removal of shadows from images in a video signal</w:t>
            </w:r>
          </w:p>
        </w:tc>
        <w:tc>
          <w:tcPr>
            <w:tcW w:type="dxa" w:w="1440"/>
          </w:tcPr>
          <w:p>
            <w:r>
              <w:t>Удаление теней из изображений в видеосигнал</w:t>
            </w:r>
          </w:p>
        </w:tc>
        <w:tc>
          <w:tcPr>
            <w:tcW w:type="dxa" w:w="1440"/>
          </w:tcPr>
          <w:p>
            <w:r>
              <w:t>3.18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IL214894</w:t>
            </w:r>
          </w:p>
        </w:tc>
        <w:tc>
          <w:tcPr>
            <w:tcW w:type="dxa" w:w="1440"/>
          </w:tcPr>
          <w:p>
            <w:r>
              <w:t>RAFAEL ADVANCED DEFENSE SYSTEMS</w:t>
            </w:r>
          </w:p>
        </w:tc>
        <w:tc>
          <w:tcPr>
            <w:tcW w:type="dxa" w:w="1440"/>
          </w:tcPr>
          <w:p>
            <w:r>
              <w:t>Method and system to perform optical moving object detection and tracking over a wide area</w:t>
            </w:r>
          </w:p>
        </w:tc>
        <w:tc>
          <w:tcPr>
            <w:tcW w:type="dxa" w:w="1440"/>
          </w:tcPr>
          <w:p>
            <w:r>
              <w:t>Метод и система для выполнения обнаружения и отслеживания оптических движущихся объектов по обширной области</w:t>
            </w:r>
          </w:p>
        </w:tc>
        <w:tc>
          <w:tcPr>
            <w:tcW w:type="dxa" w:w="1440"/>
          </w:tcPr>
          <w:p>
            <w:r>
              <w:t>3.17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