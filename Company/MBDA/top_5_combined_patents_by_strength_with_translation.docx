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GB201206333</w:t>
            </w:r>
          </w:p>
        </w:tc>
        <w:tc>
          <w:tcPr>
            <w:tcW w:type="dxa" w:w="1440"/>
          </w:tcPr>
          <w:p>
            <w:r>
              <w:t>LFK - LENKFLUGKOERPERSYSTEME;</w:t>
              <w:br/>
              <w:t>MBDA DEUTSCHLAND</w:t>
            </w:r>
          </w:p>
        </w:tc>
        <w:tc>
          <w:tcPr>
            <w:tcW w:type="dxa" w:w="1440"/>
          </w:tcPr>
          <w:p>
            <w:r>
              <w:t>Target-processing system comprising a target-marking device</w:t>
            </w:r>
          </w:p>
        </w:tc>
        <w:tc>
          <w:tcPr>
            <w:tcW w:type="dxa" w:w="1440"/>
          </w:tcPr>
          <w:p>
            <w:r>
              <w:t>Система целевой обработки, включающая устройство для маркировки целевого.</w:t>
            </w:r>
          </w:p>
        </w:tc>
        <w:tc>
          <w:tcPr>
            <w:tcW w:type="dxa" w:w="1440"/>
          </w:tcPr>
          <w:p>
            <w:r>
              <w:t>4.91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DE102014000436</w:t>
            </w:r>
          </w:p>
        </w:tc>
        <w:tc>
          <w:tcPr>
            <w:tcW w:type="dxa" w:w="1440"/>
          </w:tcPr>
          <w:p>
            <w:r>
              <w:t>MBDA DEUTSCHLAND</w:t>
            </w:r>
          </w:p>
        </w:tc>
        <w:tc>
          <w:tcPr>
            <w:tcW w:type="dxa" w:w="1440"/>
          </w:tcPr>
          <w:p>
            <w:r>
              <w:t>Method and device for optimizing a resource allocation plan</w:t>
            </w:r>
          </w:p>
        </w:tc>
        <w:tc>
          <w:tcPr>
            <w:tcW w:type="dxa" w:w="1440"/>
          </w:tcPr>
          <w:p>
            <w:r>
              <w:t>Метод и устройство для оптимизации плана распределения ресурсов</w:t>
            </w:r>
          </w:p>
        </w:tc>
        <w:tc>
          <w:tcPr>
            <w:tcW w:type="dxa" w:w="1440"/>
          </w:tcPr>
          <w:p>
            <w:r>
              <w:t>4.7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DE102019007779</w:t>
            </w:r>
          </w:p>
        </w:tc>
        <w:tc>
          <w:tcPr>
            <w:tcW w:type="dxa" w:w="1440"/>
          </w:tcPr>
          <w:p>
            <w:r>
              <w:t>MBDA DEUTSCHLAND</w:t>
            </w:r>
          </w:p>
        </w:tc>
        <w:tc>
          <w:tcPr>
            <w:tcW w:type="dxa" w:w="1440"/>
          </w:tcPr>
          <w:p>
            <w:r>
              <w:t>Guidance method and apparatus</w:t>
            </w:r>
          </w:p>
        </w:tc>
        <w:tc>
          <w:tcPr>
            <w:tcW w:type="dxa" w:w="1440"/>
          </w:tcPr>
          <w:p>
            <w:r>
              <w:t>Метод наведения и аппарат</w:t>
            </w:r>
          </w:p>
        </w:tc>
        <w:tc>
          <w:tcPr>
            <w:tcW w:type="dxa" w:w="1440"/>
          </w:tcPr>
          <w:p>
            <w:r>
              <w:t>4.09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EP3471056</w:t>
            </w:r>
          </w:p>
        </w:tc>
        <w:tc>
          <w:tcPr>
            <w:tcW w:type="dxa" w:w="1440"/>
          </w:tcPr>
          <w:p>
            <w:r>
              <w:t>MBDA DEUTSCHLAND</w:t>
            </w:r>
          </w:p>
        </w:tc>
        <w:tc>
          <w:tcPr>
            <w:tcW w:type="dxa" w:w="1440"/>
          </w:tcPr>
          <w:p>
            <w:r>
              <w:t>Method and system for assisting with the verification and validation of a chain of algorithms</w:t>
            </w:r>
          </w:p>
        </w:tc>
        <w:tc>
          <w:tcPr>
            <w:tcW w:type="dxa" w:w="1440"/>
          </w:tcPr>
          <w:p>
            <w:r>
              <w:t>Метод и система помощи в проверке и проверке цепочки алгоритмов</w:t>
            </w:r>
          </w:p>
        </w:tc>
        <w:tc>
          <w:tcPr>
            <w:tcW w:type="dxa" w:w="1440"/>
          </w:tcPr>
          <w:p>
            <w:r>
              <w:t>3.84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ITRM20130120</w:t>
            </w:r>
          </w:p>
        </w:tc>
        <w:tc>
          <w:tcPr>
            <w:tcW w:type="dxa" w:w="1440"/>
          </w:tcPr>
          <w:p>
            <w:r>
              <w:t>MBDA ITALIA</w:t>
            </w:r>
          </w:p>
        </w:tc>
        <w:tc>
          <w:tcPr>
            <w:tcW w:type="dxa" w:w="1440"/>
          </w:tcPr>
          <w:p>
            <w:r>
              <w:t>Method with a system for ascertaining and predicting a motion of a target object</w:t>
            </w:r>
          </w:p>
        </w:tc>
        <w:tc>
          <w:tcPr>
            <w:tcW w:type="dxa" w:w="1440"/>
          </w:tcPr>
          <w:p>
            <w:r>
              <w:t>Метод с системой для установления и прогнозирования движения целевого объекта</w:t>
            </w:r>
          </w:p>
        </w:tc>
        <w:tc>
          <w:tcPr>
            <w:tcW w:type="dxa" w:w="1440"/>
          </w:tcPr>
          <w:p>
            <w:r>
              <w:t>3.41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