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Топ-5 патентов по силе патента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  <w:sz w:val="24"/>
              </w:rPr>
              <w:t>№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Номер публикации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Название компании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Название изобретения на английском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Название изобретения на русском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Сила патента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ITTO20090993</w:t>
            </w:r>
          </w:p>
        </w:tc>
        <w:tc>
          <w:tcPr>
            <w:tcW w:type="dxa" w:w="1440"/>
          </w:tcPr>
          <w:p>
            <w:r>
              <w:t>ALENIA AERMACCHI;</w:t>
              <w:br/>
              <w:t>LEONARDO</w:t>
            </w:r>
          </w:p>
        </w:tc>
        <w:tc>
          <w:tcPr>
            <w:tcW w:type="dxa" w:w="1440"/>
          </w:tcPr>
          <w:p>
            <w:r>
              <w:t>Automated system for joining portions of a chassis and method thereof</w:t>
            </w:r>
          </w:p>
        </w:tc>
        <w:tc>
          <w:tcPr>
            <w:tcW w:type="dxa" w:w="1440"/>
          </w:tcPr>
          <w:p>
            <w:r>
              <w:t>Автоматизированная система для соединения частей шасси и метода его</w:t>
            </w:r>
          </w:p>
        </w:tc>
        <w:tc>
          <w:tcPr>
            <w:tcW w:type="dxa" w:w="1440"/>
          </w:tcPr>
          <w:p>
            <w:r>
              <w:t>5.41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EP4083660</w:t>
            </w:r>
          </w:p>
        </w:tc>
        <w:tc>
          <w:tcPr>
            <w:tcW w:type="dxa" w:w="1440"/>
          </w:tcPr>
          <w:p>
            <w:r>
              <w:t>LEONARDO GERMANY</w:t>
            </w:r>
          </w:p>
        </w:tc>
        <w:tc>
          <w:tcPr>
            <w:tcW w:type="dxa" w:w="1440"/>
          </w:tcPr>
          <w:p>
            <w:r>
              <w:t>A method and a system for estimating the impact area of a military load launched from an aircraft</w:t>
            </w:r>
          </w:p>
        </w:tc>
        <w:tc>
          <w:tcPr>
            <w:tcW w:type="dxa" w:w="1440"/>
          </w:tcPr>
          <w:p>
            <w:r>
              <w:t>Метод и система для оценки воздействия военной нагрузки, запущенной с самолета</w:t>
            </w:r>
          </w:p>
        </w:tc>
        <w:tc>
          <w:tcPr>
            <w:tcW w:type="dxa" w:w="1440"/>
          </w:tcPr>
          <w:p>
            <w:r>
              <w:t>4.02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US20230196780</w:t>
            </w:r>
          </w:p>
        </w:tc>
        <w:tc>
          <w:tcPr>
            <w:tcW w:type="dxa" w:w="1440"/>
          </w:tcPr>
          <w:p>
            <w:r>
              <w:t>LEONARDO US CYBER &amp; SECURITY SOLUTIONS;</w:t>
              <w:br/>
              <w:t>SELEX</w:t>
            </w:r>
          </w:p>
        </w:tc>
        <w:tc>
          <w:tcPr>
            <w:tcW w:type="dxa" w:w="1440"/>
          </w:tcPr>
          <w:p>
            <w:r>
              <w:t>System and method of automatic piloting for in-flight refuelling of aircraft, and aircraft comprising said system</w:t>
            </w:r>
          </w:p>
        </w:tc>
        <w:tc>
          <w:tcPr>
            <w:tcW w:type="dxa" w:w="1440"/>
          </w:tcPr>
          <w:p>
            <w:r>
              <w:t>Система и метод автоматического пилотирования для заправки самолетов в полете и самолетов, включающих указанную систему</w:t>
            </w:r>
          </w:p>
        </w:tc>
        <w:tc>
          <w:tcPr>
            <w:tcW w:type="dxa" w:w="1440"/>
          </w:tcPr>
          <w:p>
            <w:r>
              <w:t>3.96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EP4091945</w:t>
            </w:r>
          </w:p>
        </w:tc>
        <w:tc>
          <w:tcPr>
            <w:tcW w:type="dxa" w:w="1440"/>
          </w:tcPr>
          <w:p>
            <w:r>
              <w:t>LEONARDO;</w:t>
              <w:br/>
              <w:t>POLITECNICO DI MILANO</w:t>
            </w:r>
          </w:p>
        </w:tc>
        <w:tc>
          <w:tcPr>
            <w:tcW w:type="dxa" w:w="1440"/>
          </w:tcPr>
          <w:p>
            <w:r>
              <w:t>Coherent beam combination system and control method thereof</w:t>
            </w:r>
          </w:p>
        </w:tc>
        <w:tc>
          <w:tcPr>
            <w:tcW w:type="dxa" w:w="1440"/>
          </w:tcPr>
          <w:p>
            <w:r>
              <w:t>Когерентная комбинированная система и метод управления ее</w:t>
            </w:r>
          </w:p>
        </w:tc>
        <w:tc>
          <w:tcPr>
            <w:tcW w:type="dxa" w:w="1440"/>
          </w:tcPr>
          <w:p>
            <w:r>
              <w:t>3.66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GB201008104</w:t>
            </w:r>
          </w:p>
        </w:tc>
        <w:tc>
          <w:tcPr>
            <w:tcW w:type="dxa" w:w="1440"/>
          </w:tcPr>
          <w:p>
            <w:r>
              <w:t>LEONARDO MW;</w:t>
              <w:br/>
              <w:t>SELEX GALILEO</w:t>
            </w:r>
          </w:p>
        </w:tc>
        <w:tc>
          <w:tcPr>
            <w:tcW w:type="dxa" w:w="1440"/>
          </w:tcPr>
          <w:p>
            <w:r>
              <w:t>Method for performing diagnostics of a structure subject to loads and system for implementing said method</w:t>
            </w:r>
          </w:p>
        </w:tc>
        <w:tc>
          <w:tcPr>
            <w:tcW w:type="dxa" w:w="1440"/>
          </w:tcPr>
          <w:p>
            <w:r>
              <w:t>Метод выполнения диагностики структуры, подверженной нагрузкам и системе для реализации указанного метода</w:t>
            </w:r>
          </w:p>
        </w:tc>
        <w:tc>
          <w:tcPr>
            <w:tcW w:type="dxa" w:w="1440"/>
          </w:tcPr>
          <w:p>
            <w:r>
              <w:t>3.39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