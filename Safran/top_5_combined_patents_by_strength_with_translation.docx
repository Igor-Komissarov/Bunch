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Топ-5 патентов по силе патента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rPr>
                <w:b/>
                <w:sz w:val="24"/>
              </w:rPr>
              <w:t>№</w:t>
            </w:r>
          </w:p>
        </w:tc>
        <w:tc>
          <w:tcPr>
            <w:tcW w:type="dxa" w:w="1440"/>
          </w:tcPr>
          <w:p>
            <w:r>
              <w:rPr>
                <w:b/>
                <w:sz w:val="24"/>
              </w:rPr>
              <w:t>Номер публикации</w:t>
            </w:r>
          </w:p>
        </w:tc>
        <w:tc>
          <w:tcPr>
            <w:tcW w:type="dxa" w:w="1440"/>
          </w:tcPr>
          <w:p>
            <w:r>
              <w:rPr>
                <w:b/>
                <w:sz w:val="24"/>
              </w:rPr>
              <w:t>Название компании</w:t>
            </w:r>
          </w:p>
        </w:tc>
        <w:tc>
          <w:tcPr>
            <w:tcW w:type="dxa" w:w="1440"/>
          </w:tcPr>
          <w:p>
            <w:r>
              <w:rPr>
                <w:b/>
                <w:sz w:val="24"/>
              </w:rPr>
              <w:t>Название изобретения на английском</w:t>
            </w:r>
          </w:p>
        </w:tc>
        <w:tc>
          <w:tcPr>
            <w:tcW w:type="dxa" w:w="1440"/>
          </w:tcPr>
          <w:p>
            <w:r>
              <w:rPr>
                <w:b/>
                <w:sz w:val="24"/>
              </w:rPr>
              <w:t>Название изобретения на русском</w:t>
            </w:r>
          </w:p>
        </w:tc>
        <w:tc>
          <w:tcPr>
            <w:tcW w:type="dxa" w:w="1440"/>
          </w:tcPr>
          <w:p>
            <w:r>
              <w:rPr>
                <w:b/>
                <w:sz w:val="24"/>
              </w:rPr>
              <w:t>Сила патента</w:t>
            </w:r>
          </w:p>
        </w:tc>
      </w:tr>
      <w:tr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FR3101992</w:t>
            </w:r>
          </w:p>
        </w:tc>
        <w:tc>
          <w:tcPr>
            <w:tcW w:type="dxa" w:w="1440"/>
          </w:tcPr>
          <w:p>
            <w:r>
              <w:t>SAFRAN</w:t>
            </w:r>
          </w:p>
        </w:tc>
        <w:tc>
          <w:tcPr>
            <w:tcW w:type="dxa" w:w="1440"/>
          </w:tcPr>
          <w:p>
            <w:r>
              <w:t>Identification of defects in an aircraft engine</w:t>
            </w:r>
          </w:p>
        </w:tc>
        <w:tc>
          <w:tcPr>
            <w:tcW w:type="dxa" w:w="1440"/>
          </w:tcPr>
          <w:p>
            <w:r>
              <w:t>Идентификация дефектов в авиационном двигателе</w:t>
            </w:r>
          </w:p>
        </w:tc>
        <w:tc>
          <w:tcPr>
            <w:tcW w:type="dxa" w:w="1440"/>
          </w:tcPr>
          <w:p>
            <w:r>
              <w:t>5.79</w:t>
            </w:r>
          </w:p>
        </w:tc>
      </w:tr>
      <w:tr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CA2941924</w:t>
            </w:r>
          </w:p>
        </w:tc>
        <w:tc>
          <w:tcPr>
            <w:tcW w:type="dxa" w:w="1440"/>
          </w:tcPr>
          <w:p>
            <w:r>
              <w:t>SAFRAN AEROTECHNICS;</w:t>
              <w:br/>
              <w:t>ZODIAC AEROTECHNICS</w:t>
            </w:r>
          </w:p>
        </w:tc>
        <w:tc>
          <w:tcPr>
            <w:tcW w:type="dxa" w:w="1440"/>
          </w:tcPr>
          <w:p>
            <w:r>
              <w:t>Method and device for monitoring a parameter of a rocket engine</w:t>
            </w:r>
          </w:p>
        </w:tc>
        <w:tc>
          <w:tcPr>
            <w:tcW w:type="dxa" w:w="1440"/>
          </w:tcPr>
          <w:p>
            <w:r>
              <w:t>Метод и устройство для мониторинга параметра ракетного двигателя</w:t>
            </w:r>
          </w:p>
        </w:tc>
        <w:tc>
          <w:tcPr>
            <w:tcW w:type="dxa" w:w="1440"/>
          </w:tcPr>
          <w:p>
            <w:r>
              <w:t>5.45</w:t>
            </w:r>
          </w:p>
        </w:tc>
      </w:tr>
      <w:tr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WO2023/222968</w:t>
            </w:r>
          </w:p>
        </w:tc>
        <w:tc>
          <w:tcPr>
            <w:tcW w:type="dxa" w:w="1440"/>
          </w:tcPr>
          <w:p>
            <w:r>
              <w:t>SAFRAN ELECTRONICS &amp; DEFENSE</w:t>
            </w:r>
          </w:p>
        </w:tc>
        <w:tc>
          <w:tcPr>
            <w:tcW w:type="dxa" w:w="1440"/>
          </w:tcPr>
          <w:p>
            <w:r>
              <w:t>Monitoring of an aircraft engine to anticipate maintenance operations</w:t>
            </w:r>
          </w:p>
        </w:tc>
        <w:tc>
          <w:tcPr>
            <w:tcW w:type="dxa" w:w="1440"/>
          </w:tcPr>
          <w:p>
            <w:r>
              <w:t>Мониторинг авиационного двигателя для предвидеть операции по техническому обслуживанию</w:t>
            </w:r>
          </w:p>
        </w:tc>
        <w:tc>
          <w:tcPr>
            <w:tcW w:type="dxa" w:w="1440"/>
          </w:tcPr>
          <w:p>
            <w:r>
              <w:t>5.29</w:t>
            </w:r>
          </w:p>
        </w:tc>
      </w:tr>
      <w:tr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FR3018147</w:t>
            </w:r>
          </w:p>
        </w:tc>
        <w:tc>
          <w:tcPr>
            <w:tcW w:type="dxa" w:w="1440"/>
          </w:tcPr>
          <w:p>
            <w:r>
              <w:t>SAFRAN ELECTRONICS &amp; DEFENSE</w:t>
            </w:r>
          </w:p>
        </w:tc>
        <w:tc>
          <w:tcPr>
            <w:tcW w:type="dxa" w:w="1440"/>
          </w:tcPr>
          <w:p>
            <w:r>
              <w:t>Monitoring of an aircraft engine for anticipating maintenance operations</w:t>
            </w:r>
          </w:p>
        </w:tc>
        <w:tc>
          <w:tcPr>
            <w:tcW w:type="dxa" w:w="1440"/>
          </w:tcPr>
          <w:p>
            <w:r>
              <w:t>Мониторинг авиационного двигателя для ожидания эксплуатации технического обслуживания</w:t>
            </w:r>
          </w:p>
        </w:tc>
        <w:tc>
          <w:tcPr>
            <w:tcW w:type="dxa" w:w="1440"/>
          </w:tcPr>
          <w:p>
            <w:r>
              <w:t>5.25</w:t>
            </w:r>
          </w:p>
        </w:tc>
      </w:tr>
      <w:tr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FR3130060</w:t>
            </w:r>
          </w:p>
        </w:tc>
        <w:tc>
          <w:tcPr>
            <w:tcW w:type="dxa" w:w="1440"/>
          </w:tcPr>
          <w:p>
            <w:r>
              <w:t>SAFRAN</w:t>
            </w:r>
          </w:p>
        </w:tc>
        <w:tc>
          <w:tcPr>
            <w:tcW w:type="dxa" w:w="1440"/>
          </w:tcPr>
          <w:p>
            <w:r>
              <w:t>Standardisation of data used for monitoring an aircraft engine</w:t>
            </w:r>
          </w:p>
        </w:tc>
        <w:tc>
          <w:tcPr>
            <w:tcW w:type="dxa" w:w="1440"/>
          </w:tcPr>
          <w:p>
            <w:r>
              <w:t>Стандартизация данных, используемых для мониторинга авиационного двигателя</w:t>
            </w:r>
          </w:p>
        </w:tc>
        <w:tc>
          <w:tcPr>
            <w:tcW w:type="dxa" w:w="1440"/>
          </w:tcPr>
          <w:p>
            <w:r>
              <w:t>5.2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